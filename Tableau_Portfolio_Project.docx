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99" w:rsidRDefault="00733CD8">
      <w:pPr>
        <w:pStyle w:val="Heading1"/>
      </w:pPr>
      <w:r>
        <w:t>Tableau Portfolio Project: Sales and Customer Dashboards</w:t>
      </w:r>
    </w:p>
    <w:p w:rsidR="005C6B99" w:rsidRDefault="00733CD8">
      <w:pPr>
        <w:pStyle w:val="Heading2"/>
      </w:pPr>
      <w:r>
        <w:t>Introduction</w:t>
      </w:r>
    </w:p>
    <w:p w:rsidR="005C6B99" w:rsidRDefault="00733CD8">
      <w:r>
        <w:t xml:space="preserve">In this project, I developed interactive Sales and Customer Dashboards using Tableau. The goal was to transform raw data into meaningful insights by visualizing key metrics and trends. </w:t>
      </w:r>
      <w:r>
        <w:t>This project was a valuable learning experience and showcases my skills in data visualization.</w:t>
      </w:r>
    </w:p>
    <w:p w:rsidR="005C6B99" w:rsidRDefault="00733CD8">
      <w:pPr>
        <w:pStyle w:val="Heading2"/>
      </w:pPr>
      <w:r>
        <w:t>Objective</w:t>
      </w:r>
    </w:p>
    <w:p w:rsidR="005C6B99" w:rsidRDefault="00733CD8">
      <w:r>
        <w:t>The objective of this project was to create dynamic dashboards that enable stakeholders to analyze sales and customer performance efficiently. Key func</w:t>
      </w:r>
      <w:r>
        <w:t>tionalities include year-over-year comparisons, KPI tracking, and detailed breakdowns by categories and trends.</w:t>
      </w:r>
    </w:p>
    <w:p w:rsidR="005C6B99" w:rsidRDefault="00733CD8">
      <w:pPr>
        <w:pStyle w:val="Heading2"/>
      </w:pPr>
      <w:r>
        <w:t>Project Steps</w:t>
      </w:r>
    </w:p>
    <w:p w:rsidR="005C6B99" w:rsidRDefault="00733CD8">
      <w:pPr>
        <w:pStyle w:val="Heading3"/>
      </w:pPr>
      <w:r>
        <w:t>Step 1: Planning and Design</w:t>
      </w:r>
    </w:p>
    <w:p w:rsidR="005C6B99" w:rsidRDefault="00733CD8">
      <w:r>
        <w:t>- Collected</w:t>
      </w:r>
      <w:r>
        <w:t xml:space="preserve"> requirements from stakeholders.</w:t>
      </w:r>
      <w:r>
        <w:br/>
        <w:t>- Chose the appropriate charts for visualizing key metrics</w:t>
      </w:r>
      <w:r>
        <w:t>.</w:t>
      </w:r>
      <w:r>
        <w:br/>
        <w:t>- Designed mockups for dashboards to align with the business goals.</w:t>
      </w:r>
      <w:r>
        <w:br/>
        <w:t>- Selected a color palette to ens</w:t>
      </w:r>
      <w:bookmarkStart w:id="0" w:name="_GoBack"/>
      <w:bookmarkEnd w:id="0"/>
      <w:r>
        <w:t>ure clarity and aesthetics.</w:t>
      </w:r>
    </w:p>
    <w:p w:rsidR="005C6B99" w:rsidRDefault="00733CD8">
      <w:pPr>
        <w:pStyle w:val="Heading3"/>
      </w:pPr>
      <w:r>
        <w:t>Step 2: Data Preparation</w:t>
      </w:r>
    </w:p>
    <w:p w:rsidR="005C6B99" w:rsidRDefault="00733CD8">
      <w:r>
        <w:t>- Built the data source by extracting and cleaning the dataset.</w:t>
      </w:r>
      <w:r>
        <w:br/>
        <w:t>- Connected Tableau to the data sour</w:t>
      </w:r>
      <w:r>
        <w:t>ce and created a data model.</w:t>
      </w:r>
      <w:r>
        <w:br/>
        <w:t>- Renamed fields and tables for better understanding.</w:t>
      </w:r>
      <w:r>
        <w:br/>
        <w:t>- Verified data types and corrected mismatches.</w:t>
      </w:r>
      <w:r>
        <w:br/>
        <w:t>- Gained a comprehensive understanding of the data structure.</w:t>
      </w:r>
    </w:p>
    <w:p w:rsidR="005C6B99" w:rsidRDefault="00733CD8">
      <w:pPr>
        <w:pStyle w:val="Heading3"/>
      </w:pPr>
      <w:r>
        <w:t>Step 3: Building Visualizations</w:t>
      </w:r>
    </w:p>
    <w:p w:rsidR="005C6B99" w:rsidRDefault="00733CD8">
      <w:r>
        <w:t xml:space="preserve">- Created a variety of charts, </w:t>
      </w:r>
      <w:r>
        <w:t>including line charts, bar charts, and tables.</w:t>
      </w:r>
      <w:r>
        <w:br/>
        <w:t>- Developed calculated fields to derive additional insights.</w:t>
      </w:r>
      <w:r>
        <w:br/>
        <w:t>- Applied formatting for better readability.</w:t>
      </w:r>
      <w:r>
        <w:br/>
        <w:t>- Enhanced visualizations using tooltips and interactivity.</w:t>
      </w:r>
      <w:r>
        <w:br/>
        <w:t xml:space="preserve">- Built KPIs and BANS (Big-Ass Numbers) to </w:t>
      </w:r>
      <w:r>
        <w:t>highlight critical metrics.</w:t>
      </w:r>
    </w:p>
    <w:p w:rsidR="005C6B99" w:rsidRDefault="00733CD8">
      <w:pPr>
        <w:pStyle w:val="Heading3"/>
      </w:pPr>
      <w:r>
        <w:t>Step 4: Dashboard Development</w:t>
      </w:r>
    </w:p>
    <w:p w:rsidR="005C6B99" w:rsidRDefault="00733CD8">
      <w:r>
        <w:t>- Designed a layout and container structure for the dashboards.</w:t>
      </w:r>
      <w:r>
        <w:br/>
        <w:t>- Placed all charts, KPIs, and visual elements cohesively.</w:t>
      </w:r>
      <w:r>
        <w:br/>
        <w:t>- Applied formatting for alignment and consistency.</w:t>
      </w:r>
      <w:r>
        <w:br/>
        <w:t>- Created filters for d</w:t>
      </w:r>
      <w:r>
        <w:t>ynamic data exploration.</w:t>
      </w:r>
      <w:r>
        <w:br/>
        <w:t>- Added icons for improved user experience.</w:t>
      </w:r>
    </w:p>
    <w:p w:rsidR="005C6B99" w:rsidRDefault="00733CD8">
      <w:pPr>
        <w:pStyle w:val="Heading2"/>
      </w:pPr>
      <w:r>
        <w:lastRenderedPageBreak/>
        <w:t>Learnings</w:t>
      </w:r>
    </w:p>
    <w:p w:rsidR="005C6B99" w:rsidRDefault="00733CD8">
      <w:r>
        <w:t>This project deepened my understanding of Tableau and its capabilities. Key learnings include:</w:t>
      </w:r>
      <w:r>
        <w:br/>
        <w:t>- Designing effective dashboards tailored to business needs.</w:t>
      </w:r>
      <w:r>
        <w:br/>
        <w:t>- Creating calculated</w:t>
      </w:r>
      <w:r>
        <w:t xml:space="preserve"> fields and using advanced charting techniques.</w:t>
      </w:r>
      <w:r>
        <w:br/>
        <w:t>- Enhancing interactivity with filters and tooltips.</w:t>
      </w:r>
      <w:r>
        <w:br/>
        <w:t>- Applying formatting and design principles for a professional look.</w:t>
      </w:r>
    </w:p>
    <w:p w:rsidR="005C6B99" w:rsidRDefault="00733CD8">
      <w:pPr>
        <w:pStyle w:val="Heading2"/>
      </w:pPr>
      <w:r>
        <w:t>Conclusion</w:t>
      </w:r>
    </w:p>
    <w:p w:rsidR="005C6B99" w:rsidRDefault="00733CD8">
      <w:r>
        <w:t xml:space="preserve">The Sales and Customer Dashboards successfully met the project objectives, </w:t>
      </w:r>
      <w:r>
        <w:t>providing actionable insights into business performance. This project highlights my ability to transform data into meaningful visualizations and deliver value to stakeholders.</w:t>
      </w:r>
    </w:p>
    <w:sectPr w:rsidR="005C6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B99"/>
    <w:rsid w:val="00733C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1973DC-4507-43FE-8FFB-436F743A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Siddhartha Srivastava</cp:lastModifiedBy>
  <cp:revision>2</cp:revision>
  <dcterms:created xsi:type="dcterms:W3CDTF">2025-01-01T07:52:00Z</dcterms:created>
  <dcterms:modified xsi:type="dcterms:W3CDTF">2025-01-01T07:52:00Z</dcterms:modified>
</cp:coreProperties>
</file>